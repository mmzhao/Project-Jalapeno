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DF" w:rsidRDefault="000C7ADF" w:rsidP="00B55AD5">
      <w:r>
        <w:t>TUTORIAL/LEVEL 1</w:t>
      </w:r>
    </w:p>
    <w:p w:rsidR="000C7ADF" w:rsidRDefault="000C7ADF" w:rsidP="00B55AD5">
      <w:r>
        <w:t>[Scene opens to factory floor, with enemy robots milling about. There are no obstacles.]</w:t>
      </w:r>
    </w:p>
    <w:p w:rsidR="000C7ADF" w:rsidRDefault="000C7ADF" w:rsidP="00B55AD5">
      <w:r>
        <w:t>[Screen goes black, NARRATOR’s text is typed onto the screen.]</w:t>
      </w:r>
    </w:p>
    <w:p w:rsidR="000C7ADF" w:rsidRDefault="000C7ADF" w:rsidP="00B55AD5">
      <w:r>
        <w:t xml:space="preserve">NARRATOR: The year is 20XX. For centuries, we robots have lived in peace. </w:t>
      </w:r>
    </w:p>
    <w:p w:rsidR="000C7ADF" w:rsidRDefault="000C7ADF" w:rsidP="00B55AD5">
      <w:r>
        <w:t>[MC enters from the bottom center (factory door, presumably), strolling into the factory. Exclamation marks rapidly appear over enemy robots’ heads, and they quickly surround him. They form a circular wall that will prevent MC from moving out from between them.]</w:t>
      </w:r>
    </w:p>
    <w:p w:rsidR="000C7ADF" w:rsidRDefault="000C7ADF" w:rsidP="00B55AD5">
      <w:r>
        <w:t xml:space="preserve">MC: Well, well. What a surprise. </w:t>
      </w:r>
    </w:p>
    <w:p w:rsidR="000C7ADF" w:rsidRDefault="000C7ADF" w:rsidP="00B55AD5">
      <w:r>
        <w:t>GENERIC ROBOT: YOU ARE NOT AUTHORIZED. ACCESS IS PROHIBITED.</w:t>
      </w:r>
    </w:p>
    <w:p w:rsidR="000C7ADF" w:rsidRDefault="000C7ADF" w:rsidP="00B55AD5">
      <w:r>
        <w:t>MC: I’m the second-highest-ranking general in the army. If I’m not, who is?</w:t>
      </w:r>
    </w:p>
    <w:p w:rsidR="000C7ADF" w:rsidRDefault="000C7ADF" w:rsidP="00B55AD5">
      <w:r>
        <w:t>GENERIC ROBOT: YOU ARE NOT AUTHORIZED. ACCESS IS—</w:t>
      </w:r>
    </w:p>
    <w:p w:rsidR="000C7ADF" w:rsidRDefault="000C7ADF" w:rsidP="00B55AD5">
      <w:r>
        <w:t>[MC uses a basic attack, blowing up GENERIC ROBOT. Other robots are agitated.]</w:t>
      </w:r>
    </w:p>
    <w:p w:rsidR="000C7ADF" w:rsidRDefault="000C7ADF" w:rsidP="00B55AD5">
      <w:r>
        <w:t xml:space="preserve">MC: Looks like BOSSNAME was right. Something is definitely up. </w:t>
      </w:r>
    </w:p>
    <w:p w:rsidR="000C7ADF" w:rsidRDefault="000C7ADF" w:rsidP="00B55AD5">
      <w:r>
        <w:t>GENERIC ROBOT 2: ALERT! ALERT! ALERT!</w:t>
      </w:r>
    </w:p>
    <w:p w:rsidR="000C7ADF" w:rsidRDefault="000C7ADF" w:rsidP="00B55AD5">
      <w:r>
        <w:t>[Two more robots rush the MC; MC blows up both using basic attacks.]</w:t>
      </w:r>
    </w:p>
    <w:p w:rsidR="000C7ADF" w:rsidRDefault="000C7ADF" w:rsidP="00B55AD5">
      <w:r>
        <w:t>[Screen goes black again.]</w:t>
      </w:r>
    </w:p>
    <w:p w:rsidR="000C7ADF" w:rsidRDefault="000C7ADF" w:rsidP="00B55AD5">
      <w:r>
        <w:t>NARRATOR: I was a Pretty Big Deal, if I do say so myself. Big-shot general, cleaning up hackers and terrorists, blowing up bad guys… it was a good life.</w:t>
      </w:r>
    </w:p>
    <w:p w:rsidR="000C7ADF" w:rsidRDefault="000C7ADF" w:rsidP="00B55AD5">
      <w:r>
        <w:t>[Scene reopens.]</w:t>
      </w:r>
    </w:p>
    <w:p w:rsidR="000C7ADF" w:rsidRDefault="000C7ADF" w:rsidP="00B55AD5">
      <w:r>
        <w:t xml:space="preserve">MC: First, I should probably clear out some of these defective pieces of scrap. </w:t>
      </w:r>
    </w:p>
    <w:p w:rsidR="000C7ADF" w:rsidRDefault="000C7ADF" w:rsidP="00B55AD5">
      <w:r>
        <w:t>[“WASD to move, K to basic attack.” Another ENEMY enters the fray.]</w:t>
      </w:r>
    </w:p>
    <w:p w:rsidR="000C7ADF" w:rsidRDefault="000C7ADF" w:rsidP="00B55AD5">
      <w:r>
        <w:t xml:space="preserve">MC: Come get some! </w:t>
      </w:r>
    </w:p>
    <w:p w:rsidR="000C7ADF" w:rsidRDefault="000C7ADF" w:rsidP="00B55AD5">
      <w:r>
        <w:t>[Player takes no damage from enemy. Player cannot move past the ring of enemies. Player defeats the highlighted ENEMY.]</w:t>
      </w:r>
    </w:p>
    <w:p w:rsidR="000C7ADF" w:rsidRDefault="000C7ADF" w:rsidP="00B55AD5">
      <w:r>
        <w:t>[“L to perform secondary attack.” Two more ENEMYs enter the fray.]</w:t>
      </w:r>
    </w:p>
    <w:p w:rsidR="00E150EA" w:rsidRDefault="000C7ADF" w:rsidP="00B55AD5">
      <w:r>
        <w:t xml:space="preserve">[Player now takes damage, and still cannot move past the ring of enemies. Player defeats the two ENEMYs.] </w:t>
      </w:r>
    </w:p>
    <w:p w:rsidR="00702295" w:rsidRDefault="00702295" w:rsidP="00B55AD5">
      <w:r>
        <w:t xml:space="preserve">GENERIC ROBOT: ALERT! ALERT! ALERT! </w:t>
      </w:r>
    </w:p>
    <w:p w:rsidR="00702295" w:rsidRDefault="00A328D4" w:rsidP="00B55AD5">
      <w:r>
        <w:t>MC: Oh boy.</w:t>
      </w:r>
    </w:p>
    <w:p w:rsidR="00A328D4" w:rsidRDefault="00702295" w:rsidP="00B55AD5">
      <w:r>
        <w:t xml:space="preserve">[MC blows all enemies back </w:t>
      </w:r>
      <w:r w:rsidR="00A328D4">
        <w:t>with big push-back attack.]</w:t>
      </w:r>
    </w:p>
    <w:p w:rsidR="00A328D4" w:rsidRDefault="00A328D4" w:rsidP="00B55AD5">
      <w:r>
        <w:lastRenderedPageBreak/>
        <w:t>MC: Time to get to the bottom of this.</w:t>
      </w:r>
    </w:p>
    <w:p w:rsidR="00702295" w:rsidRPr="00B55AD5" w:rsidRDefault="00A328D4" w:rsidP="00B55AD5">
      <w:r>
        <w:t>[Control is given to player.]</w:t>
      </w:r>
      <w:bookmarkStart w:id="0" w:name="_GoBack"/>
      <w:bookmarkEnd w:id="0"/>
    </w:p>
    <w:sectPr w:rsidR="00702295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5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0C7ADF"/>
    <w:rsid w:val="000139A3"/>
    <w:rsid w:val="000C7ADF"/>
    <w:rsid w:val="00100833"/>
    <w:rsid w:val="00104529"/>
    <w:rsid w:val="00105942"/>
    <w:rsid w:val="00107396"/>
    <w:rsid w:val="001336C3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02295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328D4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0EA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CF40"/>
  <w15:chartTrackingRefBased/>
  <w15:docId w15:val="{2D00B9C9-B837-4A8E-A9AD-8B6A83FD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/Card"/>
    <w:uiPriority w:val="4"/>
    <w:qFormat/>
    <w:rsid w:val="000C7ADF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0C7AD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0C7AD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0C7AD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0C7AD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0C7A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7ADF"/>
  </w:style>
  <w:style w:type="character" w:customStyle="1" w:styleId="Heading1Char">
    <w:name w:val="Heading 1 Char"/>
    <w:aliases w:val="Pocket Char"/>
    <w:basedOn w:val="DefaultParagraphFont"/>
    <w:link w:val="Heading1"/>
    <w:rsid w:val="000C7ADF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0C7ADF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0C7ADF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0C7ADF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0C7ADF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0C7ADF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0C7ADF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C7AD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7AD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13994-85C0-495F-8F0B-D997B765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</dc:creator>
  <cp:keywords>5.1.1</cp:keywords>
  <dc:description/>
  <cp:lastModifiedBy>jasonhu</cp:lastModifiedBy>
  <cp:revision>2</cp:revision>
  <dcterms:created xsi:type="dcterms:W3CDTF">2017-03-16T05:33:00Z</dcterms:created>
  <dcterms:modified xsi:type="dcterms:W3CDTF">2017-03-16T06:15:00Z</dcterms:modified>
</cp:coreProperties>
</file>